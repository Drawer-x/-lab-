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2F61F">
      <w:p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b/>
          <w:sz w:val="40"/>
          <w:lang w:val="en-US" w:eastAsia="zh-CN"/>
        </w:rPr>
        <w:t>Lab3</w:t>
      </w:r>
      <w:r>
        <w:rPr>
          <w:b/>
          <w:sz w:val="40"/>
        </w:rPr>
        <w:t>：</w:t>
      </w:r>
      <w:r>
        <w:rPr>
          <w:rFonts w:hint="eastAsia" w:eastAsia="宋体"/>
          <w:b/>
          <w:sz w:val="40"/>
          <w:lang w:val="en-US" w:eastAsia="zh-CN"/>
        </w:rPr>
        <w:t>ESI学科数据获取及分析</w:t>
      </w:r>
    </w:p>
    <w:p w14:paraId="7A4CE008">
      <w:r>
        <w:t>姓名：______</w:t>
      </w:r>
      <w:r>
        <w:rPr>
          <w:rFonts w:hint="eastAsia" w:eastAsia="宋体"/>
          <w:lang w:val="en-US" w:eastAsia="zh-CN"/>
        </w:rPr>
        <w:t>徐卓尔</w:t>
      </w:r>
      <w:r>
        <w:t>____   学号：____</w:t>
      </w:r>
      <w:r>
        <w:rPr>
          <w:rFonts w:hint="eastAsia" w:eastAsia="宋体"/>
          <w:lang w:val="en-US" w:eastAsia="zh-CN"/>
        </w:rPr>
        <w:t>10245102419</w:t>
      </w:r>
      <w:r>
        <w:t xml:space="preserve">______   </w:t>
      </w:r>
    </w:p>
    <w:p w14:paraId="17DE26FE">
      <w:r>
        <w:t>日期：____</w:t>
      </w:r>
      <w:r>
        <w:rPr>
          <w:rFonts w:hint="eastAsia" w:eastAsia="宋体"/>
          <w:lang w:val="en-US" w:eastAsia="zh-CN"/>
        </w:rPr>
        <w:t>9.30</w:t>
      </w:r>
      <w:r>
        <w:t>______</w:t>
      </w:r>
    </w:p>
    <w:p w14:paraId="1F004866">
      <w:pPr>
        <w:pStyle w:val="3"/>
      </w:pPr>
      <w:r>
        <w:t>一、实验目的</w:t>
      </w:r>
    </w:p>
    <w:p w14:paraId="6B55807C">
      <w:r>
        <w:t>1. 熟悉 Selenium 自动化测试工具的使用方法。</w:t>
      </w:r>
      <w:r>
        <w:br w:type="textWrapping"/>
      </w:r>
      <w:r>
        <w:t>2. 学习如何通过 Python 脚本与浏览器交互，实现数据采集。</w:t>
      </w:r>
      <w:r>
        <w:br w:type="textWrapping"/>
      </w:r>
      <w:r>
        <w:t>3. 掌握从动态网页中滚动加载表格数据并保存到本地的流程。</w:t>
      </w:r>
      <w:r>
        <w:br w:type="textWrapping"/>
      </w:r>
      <w:r>
        <w:t>4. 实现对 ESI 数据库中不同学科的全球大学排名数据采集，为后续分析打下基础。</w:t>
      </w:r>
    </w:p>
    <w:p w14:paraId="2D2A5FDB">
      <w:pPr>
        <w:pStyle w:val="3"/>
      </w:pPr>
      <w:r>
        <w:t>二、实验环境</w:t>
      </w:r>
    </w:p>
    <w:p w14:paraId="7D074D9E">
      <w:r>
        <w:t>操作系统：Windows 10 / 11</w:t>
      </w:r>
      <w:r>
        <w:br w:type="textWrapping"/>
      </w:r>
      <w:r>
        <w:t>编程语言：Python 3.12</w:t>
      </w:r>
      <w:r>
        <w:br w:type="textWrapping"/>
      </w:r>
      <w:r>
        <w:t>第三方库：selenium、pandas、openpyxl</w:t>
      </w:r>
      <w:r>
        <w:br w:type="textWrapping"/>
      </w:r>
      <w:r>
        <w:t xml:space="preserve">浏览器：Microsoft Edge </w:t>
      </w:r>
      <w:r>
        <w:br w:type="textWrapping"/>
      </w:r>
      <w:r>
        <w:t>ESI 数据库访问地址：https://esi.clarivate.com</w:t>
      </w:r>
    </w:p>
    <w:p w14:paraId="0BA34047">
      <w:pPr>
        <w:pStyle w:val="3"/>
      </w:pPr>
      <w:r>
        <w:t>三、实验内容</w:t>
      </w:r>
    </w:p>
    <w:p w14:paraId="460CA8C6">
      <w:r>
        <w:t>1. 通过 Selenium 启动浏览器并打开 ESI 数据库页面。</w:t>
      </w:r>
      <w:r>
        <w:br w:type="textWrapping"/>
      </w:r>
      <w:r>
        <w:t>2. 在终端提示下，手动完成 CERNET 登录并进入 ESI 主页面。</w:t>
      </w:r>
      <w:r>
        <w:br w:type="textWrapping"/>
      </w:r>
      <w:r>
        <w:t>3. 通过程序实现对 ESI 表格的滚动加载和数据抓取。</w:t>
      </w:r>
      <w:r>
        <w:br w:type="textWrapping"/>
      </w:r>
      <w:r>
        <w:t>4. 采用人工与程序结合的方式：</w:t>
      </w:r>
      <w:r>
        <w:br w:type="textWrapping"/>
      </w:r>
      <w:r>
        <w:t xml:space="preserve">   - 人工在浏览器界面手动切换学科；</w:t>
      </w:r>
      <w:r>
        <w:br w:type="textWrapping"/>
      </w:r>
      <w:r>
        <w:t xml:space="preserve">   - 在终端输入对应学科名称；</w:t>
      </w:r>
      <w:r>
        <w:br w:type="textWrapping"/>
      </w:r>
      <w:r>
        <w:t xml:space="preserve">   - 程序自动抓取该学科下的全球大学排名数据并保存为 Excel 文件。</w:t>
      </w:r>
      <w:r>
        <w:br w:type="textWrapping"/>
      </w:r>
      <w:r>
        <w:t>5. 所有数据统一保存到 esi_results 文件夹中，文件名为对应学科名称。</w:t>
      </w:r>
    </w:p>
    <w:p w14:paraId="48D20E64"/>
    <w:p w14:paraId="4DBFEEAB"/>
    <w:p w14:paraId="7FAE1EED"/>
    <w:p w14:paraId="7AFD2DB3"/>
    <w:p w14:paraId="0A0D54F4"/>
    <w:p w14:paraId="747E846D"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实验代码截图</w:t>
      </w:r>
    </w:p>
    <w:p w14:paraId="64C3310D"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483225" cy="7402195"/>
            <wp:effectExtent l="0" t="0" r="3175" b="8255"/>
            <wp:docPr id="2" name="图片 2" descr="c57477341939b2d8c0ea58c699c88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57477341939b2d8c0ea58c699c88d8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74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2008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478780" cy="4557395"/>
            <wp:effectExtent l="0" t="0" r="7620" b="5080"/>
            <wp:docPr id="3" name="图片 3" descr="9e0d08f271059d9a77f94b3775be4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e0d08f271059d9a77f94b3775be4be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E46">
      <w:pPr>
        <w:pStyle w:val="3"/>
        <w:rPr>
          <w:b w:val="0"/>
          <w:bCs w:val="0"/>
        </w:rPr>
      </w:pPr>
      <w:r>
        <w:rPr>
          <w:b/>
          <w:bCs/>
        </w:rPr>
        <w:t>四、实验步骤</w:t>
      </w:r>
    </w:p>
    <w:p w14:paraId="2CBB287C">
      <w:r>
        <w:t>1. 环境准备：安装 Python 和所需第三方库。</w:t>
      </w:r>
      <w:r>
        <w:br w:type="textWrapping"/>
      </w:r>
      <w:r>
        <w:t>2. 编写爬虫脚本：配置 Selenium、打开网页、滚动加载数据。</w:t>
      </w:r>
      <w:r>
        <w:br w:type="textWrapping"/>
      </w:r>
      <w:r>
        <w:t>3. 数据采集与保存：提取表格数据，保存为 Excel 文件。</w:t>
      </w:r>
      <w:r>
        <w:br w:type="textWrapping"/>
      </w:r>
      <w:r>
        <w:t>4. 用户交互逻辑：用户切换学科并输入学科名称，程序保存数据。</w:t>
      </w:r>
    </w:p>
    <w:p w14:paraId="369D0AF4">
      <w:pPr>
        <w:pStyle w:val="3"/>
      </w:pPr>
      <w:r>
        <w:t>五、实验结果与分析</w:t>
      </w:r>
    </w:p>
    <w:p w14:paraId="23FB7DFD">
      <w:r>
        <w:t>1. 实验成功实现了 ESI 数据的分学科采集，并保存为 Excel 文件。</w:t>
      </w:r>
      <w:r>
        <w:br w:type="textWrapping"/>
      </w:r>
      <w:r>
        <w:t>2. 每个学科数据独立保存，便于单学科分析。</w:t>
      </w:r>
      <w:r>
        <w:br w:type="textWrapping"/>
      </w:r>
      <w:r>
        <w:t>3. 程序支持多次学科切换采集，健壮性较好。</w:t>
      </w:r>
      <w:r>
        <w:br w:type="textWrapping"/>
      </w:r>
      <w:r>
        <w:t>4. 若网络延迟，程序会自动等待数据加载完成。</w:t>
      </w:r>
    </w:p>
    <w:p w14:paraId="0B174F18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225" cy="842645"/>
            <wp:effectExtent l="0" t="0" r="3175" b="5080"/>
            <wp:docPr id="1" name="图片 1" descr="5fb29c8567031c846d02eb6426afe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fb29c8567031c846d02eb6426afed7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1F8C"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145" cy="1021080"/>
            <wp:effectExtent l="0" t="0" r="8255" b="7620"/>
            <wp:docPr id="4" name="图片 4" descr="77d5135d5f37953c258ed75633e6b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7d5135d5f37953c258ed75633e6b3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A72C">
      <w:pPr>
        <w:pStyle w:val="3"/>
      </w:pPr>
      <w:r>
        <w:drawing>
          <wp:inline distT="0" distB="0" distL="114300" distR="114300">
            <wp:extent cx="5486400" cy="3832225"/>
            <wp:effectExtent l="0" t="0" r="0" b="6350"/>
            <wp:docPr id="5" name="图片 5" descr="6b3654e089f95a5722113b565c64ea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b3654e089f95a5722113b565c64eac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F8BD">
      <w:pPr>
        <w:pStyle w:val="3"/>
        <w:rPr>
          <w:rFonts w:hint="eastAsia" w:eastAsia="宋体"/>
          <w:lang w:eastAsia="zh-CN"/>
        </w:rPr>
      </w:pPr>
      <w:r>
        <w:t>六、实验总结</w:t>
      </w:r>
    </w:p>
    <w:p w14:paraId="716E279A">
      <w:r>
        <w:t>1. 本实验通过 Python + Selenium 成功实现了对 ESI 数据库的半自动化采集。</w:t>
      </w:r>
      <w:r>
        <w:br w:type="textWrapping"/>
      </w:r>
      <w:r>
        <w:t>2. 解决了动态 ID 变化、滚动加载、登录认证等问题。</w:t>
      </w:r>
      <w:r>
        <w:br w:type="textWrapping"/>
      </w:r>
      <w:r>
        <w:t>3. 加深了对网页结构解析、自动化操作、数据采集与存储的理解。</w:t>
      </w:r>
      <w:r>
        <w:br w:type="textWrapping"/>
      </w:r>
      <w:r>
        <w:t>4. 实验结果为后续学科比较和科研实力分析提供了数据支持。</w:t>
      </w:r>
    </w:p>
    <w:p w14:paraId="632E1E72"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AD028C"/>
    <w:rsid w:val="1E63565D"/>
    <w:rsid w:val="1E8C402A"/>
    <w:rsid w:val="31067D4F"/>
    <w:rsid w:val="729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365</Words>
  <Characters>538</Characters>
  <Lines>0</Lines>
  <Paragraphs>0</Paragraphs>
  <TotalTime>3</TotalTime>
  <ScaleCrop>false</ScaleCrop>
  <LinksUpToDate>false</LinksUpToDate>
  <CharactersWithSpaces>592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Drawer</cp:lastModifiedBy>
  <dcterms:modified xsi:type="dcterms:W3CDTF">2025-10-05T09:27:31Z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5F5AB36C28B441AE8ACC1D9546B033BD_13</vt:lpwstr>
  </property>
  <property fmtid="{D5CDD505-2E9C-101B-9397-08002B2CF9AE}" pid="4" name="KSOTemplateDocerSaveRecord">
    <vt:lpwstr>eyJoZGlkIjoiMDljYzUzMWQ4OWI0YzBkYjYzMDRhZTY5ZjZkYmFmYTgiLCJ1c2VySWQiOiIxNjE5MDM0MzE4In0=</vt:lpwstr>
  </property>
</Properties>
</file>